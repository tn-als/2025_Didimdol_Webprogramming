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1F8D" w14:textId="4A14DA21" w:rsidR="00B16273" w:rsidRPr="00BC7B53" w:rsidRDefault="00BC7B53">
      <w:pPr>
        <w:pStyle w:val="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디딤돌 </w:t>
      </w:r>
      <w:r>
        <w:rPr>
          <w:rFonts w:ascii="맑은 고딕" w:eastAsia="맑은 고딕" w:hAnsi="맑은 고딕" w:cs="맑은 고딕"/>
          <w:lang w:eastAsia="ko-KR"/>
        </w:rPr>
        <w:t>–</w:t>
      </w:r>
      <w:r>
        <w:rPr>
          <w:rFonts w:ascii="맑은 고딕" w:eastAsia="맑은 고딕" w:hAnsi="맑은 고딕" w:cs="맑은 고딕" w:hint="eastAsia"/>
          <w:lang w:eastAsia="ko-KR"/>
        </w:rPr>
        <w:t xml:space="preserve"> 웹 프로그래밍 프로젝트 계획서</w:t>
      </w:r>
    </w:p>
    <w:p w14:paraId="272C4F4C" w14:textId="77777777" w:rsidR="00B1627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72963A49" w14:textId="76A14041" w:rsidR="00B16273" w:rsidRPr="00B55AAF" w:rsidRDefault="00000000" w:rsidP="00BC7B53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• </w:t>
      </w:r>
      <w:r>
        <w:rPr>
          <w:rFonts w:ascii="맑은 고딕" w:eastAsia="맑은 고딕" w:hAnsi="맑은 고딕" w:cs="맑은 고딕" w:hint="eastAsia"/>
          <w:lang w:eastAsia="ko-KR"/>
        </w:rPr>
        <w:t>프로젝트명</w:t>
      </w:r>
      <w:r>
        <w:rPr>
          <w:lang w:eastAsia="ko-KR"/>
        </w:rPr>
        <w:t>: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한국어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기반의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태양계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교육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웹사이트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구축</w:t>
      </w:r>
    </w:p>
    <w:p w14:paraId="5CEF22D1" w14:textId="394190E8" w:rsidR="00B16273" w:rsidRPr="00B55AAF" w:rsidRDefault="00000000" w:rsidP="00BC7B53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•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요약</w:t>
      </w:r>
      <w:r>
        <w:rPr>
          <w:lang w:eastAsia="ko-KR"/>
        </w:rPr>
        <w:t>:</w:t>
      </w:r>
      <w:r w:rsidR="00B55AAF">
        <w:rPr>
          <w:rFonts w:eastAsia="맑은 고딕" w:hint="eastAsia"/>
          <w:lang w:eastAsia="ko-KR"/>
        </w:rPr>
        <w:t xml:space="preserve">  </w:t>
      </w:r>
      <w:r w:rsidR="00B55AAF" w:rsidRPr="00B55AAF">
        <w:rPr>
          <w:rFonts w:eastAsia="맑은 고딕" w:hint="eastAsia"/>
          <w:lang w:eastAsia="ko-KR"/>
        </w:rPr>
        <w:t xml:space="preserve"> HTML, CSS, JavaScript </w:t>
      </w:r>
      <w:r w:rsidR="00B55AAF" w:rsidRPr="00B55AAF">
        <w:rPr>
          <w:rFonts w:eastAsia="맑은 고딕" w:hint="eastAsia"/>
          <w:lang w:eastAsia="ko-KR"/>
        </w:rPr>
        <w:t>그리고</w:t>
      </w:r>
      <w:r w:rsidR="00B55AAF" w:rsidRPr="00B55AAF">
        <w:rPr>
          <w:rFonts w:eastAsia="맑은 고딕" w:hint="eastAsia"/>
          <w:lang w:eastAsia="ko-KR"/>
        </w:rPr>
        <w:t xml:space="preserve"> WebGL</w:t>
      </w:r>
      <w:r w:rsidR="00B55AAF" w:rsidRPr="00B55AAF">
        <w:rPr>
          <w:rFonts w:eastAsia="맑은 고딕" w:hint="eastAsia"/>
          <w:lang w:eastAsia="ko-KR"/>
        </w:rPr>
        <w:t>을</w:t>
      </w:r>
      <w:r w:rsidR="00B55AAF" w:rsidRPr="00B55AAF">
        <w:rPr>
          <w:rFonts w:eastAsia="맑은 고딕" w:hint="eastAsia"/>
          <w:lang w:eastAsia="ko-KR"/>
        </w:rPr>
        <w:t xml:space="preserve"> </w:t>
      </w:r>
      <w:r w:rsidR="00B55AAF" w:rsidRPr="00B55AAF">
        <w:rPr>
          <w:rFonts w:eastAsia="맑은 고딕" w:hint="eastAsia"/>
          <w:lang w:eastAsia="ko-KR"/>
        </w:rPr>
        <w:t>사용하여</w:t>
      </w:r>
      <w:r w:rsidR="00B55AAF" w:rsidRPr="00B55AAF">
        <w:rPr>
          <w:rFonts w:eastAsia="맑은 고딕" w:hint="eastAsia"/>
          <w:lang w:eastAsia="ko-KR"/>
        </w:rPr>
        <w:t xml:space="preserve"> </w:t>
      </w:r>
      <w:r w:rsidR="00B55AAF" w:rsidRPr="00B55AAF">
        <w:rPr>
          <w:rFonts w:eastAsia="맑은 고딕" w:hint="eastAsia"/>
          <w:lang w:eastAsia="ko-KR"/>
        </w:rPr>
        <w:t>태양계와</w:t>
      </w:r>
      <w:r w:rsidR="00B55AAF" w:rsidRPr="00B55AAF">
        <w:rPr>
          <w:rFonts w:eastAsia="맑은 고딕" w:hint="eastAsia"/>
          <w:lang w:eastAsia="ko-KR"/>
        </w:rPr>
        <w:t xml:space="preserve"> </w:t>
      </w:r>
      <w:r w:rsidR="00B55AAF" w:rsidRPr="00B55AAF">
        <w:rPr>
          <w:rFonts w:eastAsia="맑은 고딕" w:hint="eastAsia"/>
          <w:lang w:eastAsia="ko-KR"/>
        </w:rPr>
        <w:t>이에</w:t>
      </w:r>
      <w:r w:rsidR="00B55AAF" w:rsidRPr="00B55AAF">
        <w:rPr>
          <w:rFonts w:eastAsia="맑은 고딕" w:hint="eastAsia"/>
          <w:lang w:eastAsia="ko-KR"/>
        </w:rPr>
        <w:t xml:space="preserve"> </w:t>
      </w:r>
      <w:r w:rsidR="00B55AAF" w:rsidRPr="00B55AAF">
        <w:rPr>
          <w:rFonts w:eastAsia="맑은 고딕" w:hint="eastAsia"/>
          <w:lang w:eastAsia="ko-KR"/>
        </w:rPr>
        <w:t>속한</w:t>
      </w:r>
      <w:r w:rsidR="00B55AAF" w:rsidRPr="00B55AAF">
        <w:rPr>
          <w:rFonts w:eastAsia="맑은 고딕" w:hint="eastAsia"/>
          <w:lang w:eastAsia="ko-KR"/>
        </w:rPr>
        <w:t xml:space="preserve"> </w:t>
      </w:r>
      <w:r w:rsidR="00B55AAF" w:rsidRPr="00B55AAF">
        <w:rPr>
          <w:rFonts w:eastAsia="맑은 고딕" w:hint="eastAsia"/>
          <w:lang w:eastAsia="ko-KR"/>
        </w:rPr>
        <w:t>행성들을</w:t>
      </w:r>
      <w:r w:rsidR="00B55AAF" w:rsidRPr="00B55AAF">
        <w:rPr>
          <w:rFonts w:eastAsia="맑은 고딕" w:hint="eastAsia"/>
          <w:lang w:eastAsia="ko-KR"/>
        </w:rPr>
        <w:t xml:space="preserve"> 3D </w:t>
      </w:r>
      <w:r w:rsidR="00B55AAF" w:rsidRPr="00B55AAF">
        <w:rPr>
          <w:rFonts w:eastAsia="맑은 고딕" w:hint="eastAsia"/>
          <w:lang w:eastAsia="ko-KR"/>
        </w:rPr>
        <w:t>렌더링을</w:t>
      </w:r>
      <w:r w:rsidR="00B55AAF" w:rsidRPr="00B55AAF">
        <w:rPr>
          <w:rFonts w:eastAsia="맑은 고딕" w:hint="eastAsia"/>
          <w:lang w:eastAsia="ko-KR"/>
        </w:rPr>
        <w:t xml:space="preserve"> </w:t>
      </w:r>
      <w:r w:rsidR="00B55AAF" w:rsidRPr="00B55AAF">
        <w:rPr>
          <w:rFonts w:eastAsia="맑은 고딕" w:hint="eastAsia"/>
          <w:lang w:eastAsia="ko-KR"/>
        </w:rPr>
        <w:t>통하여</w:t>
      </w:r>
      <w:r w:rsidR="00B55AAF" w:rsidRPr="00B55AAF">
        <w:rPr>
          <w:rFonts w:eastAsia="맑은 고딕" w:hint="eastAsia"/>
          <w:lang w:eastAsia="ko-KR"/>
        </w:rPr>
        <w:t xml:space="preserve"> </w:t>
      </w:r>
      <w:r w:rsidR="00B55AAF" w:rsidRPr="00B55AAF">
        <w:rPr>
          <w:rFonts w:eastAsia="맑은 고딕" w:hint="eastAsia"/>
          <w:lang w:eastAsia="ko-KR"/>
        </w:rPr>
        <w:t>소개하는</w:t>
      </w:r>
      <w:r w:rsidR="00B55AAF" w:rsidRPr="00B55AAF">
        <w:rPr>
          <w:rFonts w:eastAsia="맑은 고딕" w:hint="eastAsia"/>
          <w:lang w:eastAsia="ko-KR"/>
        </w:rPr>
        <w:t xml:space="preserve"> </w:t>
      </w:r>
      <w:r w:rsidR="00B55AAF" w:rsidRPr="00B55AAF">
        <w:rPr>
          <w:rFonts w:eastAsia="맑은 고딕" w:hint="eastAsia"/>
          <w:lang w:eastAsia="ko-KR"/>
        </w:rPr>
        <w:t>웹</w:t>
      </w:r>
      <w:r w:rsidR="00B55AAF" w:rsidRPr="00B55AAF">
        <w:rPr>
          <w:rFonts w:eastAsia="맑은 고딕" w:hint="eastAsia"/>
          <w:lang w:eastAsia="ko-KR"/>
        </w:rPr>
        <w:t xml:space="preserve"> </w:t>
      </w:r>
      <w:r w:rsidR="00B55AAF" w:rsidRPr="00B55AAF">
        <w:rPr>
          <w:rFonts w:eastAsia="맑은 고딕" w:hint="eastAsia"/>
          <w:lang w:eastAsia="ko-KR"/>
        </w:rPr>
        <w:t>페이지를</w:t>
      </w:r>
      <w:r w:rsidR="00B55AAF" w:rsidRPr="00B55AAF">
        <w:rPr>
          <w:rFonts w:eastAsia="맑은 고딕" w:hint="eastAsia"/>
          <w:lang w:eastAsia="ko-KR"/>
        </w:rPr>
        <w:t xml:space="preserve"> </w:t>
      </w:r>
      <w:r w:rsidR="00B55AAF" w:rsidRPr="00B55AAF">
        <w:rPr>
          <w:rFonts w:eastAsia="맑은 고딕" w:hint="eastAsia"/>
          <w:lang w:eastAsia="ko-KR"/>
        </w:rPr>
        <w:t>개발</w:t>
      </w:r>
      <w:r w:rsidR="00B55AAF" w:rsidRPr="00B55AAF">
        <w:rPr>
          <w:rFonts w:eastAsia="맑은 고딕" w:hint="eastAsia"/>
          <w:lang w:eastAsia="ko-KR"/>
        </w:rPr>
        <w:t xml:space="preserve"> </w:t>
      </w:r>
    </w:p>
    <w:p w14:paraId="5D17877D" w14:textId="1A206F53" w:rsidR="00B16273" w:rsidRDefault="00BC7B53">
      <w:pPr>
        <w:pStyle w:val="21"/>
        <w:rPr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14:paraId="75ABC39A" w14:textId="35AF5B99" w:rsidR="00B215BD" w:rsidRDefault="00000000" w:rsidP="00B55AAF">
      <w:pPr>
        <w:rPr>
          <w:rFonts w:eastAsia="맑은 고딕"/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>:</w:t>
      </w:r>
      <w:r w:rsidR="00B215BD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하나의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페이지로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구성되어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태양계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렌더링을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위한</w:t>
      </w:r>
      <w:r w:rsidR="00B55AAF">
        <w:rPr>
          <w:rFonts w:eastAsia="맑은 고딕" w:hint="eastAsia"/>
          <w:lang w:eastAsia="ko-KR"/>
        </w:rPr>
        <w:t xml:space="preserve"> canvas </w:t>
      </w:r>
      <w:r w:rsidR="00B55AAF">
        <w:rPr>
          <w:rFonts w:eastAsia="맑은 고딕" w:hint="eastAsia"/>
          <w:lang w:eastAsia="ko-KR"/>
        </w:rPr>
        <w:t>영역과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행성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및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태양계의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해설이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들어가는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설명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부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와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렌더링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스크린과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설명부를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제어하기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위한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버튼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부로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구성되어진다</w:t>
      </w:r>
      <w:r w:rsidR="00B55AAF">
        <w:rPr>
          <w:rFonts w:eastAsia="맑은 고딕" w:hint="eastAsia"/>
          <w:lang w:eastAsia="ko-KR"/>
        </w:rPr>
        <w:t xml:space="preserve">. </w:t>
      </w:r>
    </w:p>
    <w:p w14:paraId="451CC618" w14:textId="2CBAA40F" w:rsidR="00B215BD" w:rsidRPr="00B55AAF" w:rsidRDefault="00B215BD" w:rsidP="00B55AAF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추가적으로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제목이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하단부에는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구성</w:t>
      </w:r>
    </w:p>
    <w:p w14:paraId="549DCB40" w14:textId="3A1628C1" w:rsidR="00B16273" w:rsidRDefault="00000000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페이지</w:t>
      </w:r>
      <w:r w:rsidR="00B55AAF">
        <w:rPr>
          <w:rFonts w:eastAsia="맑은 고딕" w:hint="eastAsia"/>
          <w:lang w:eastAsia="ko-KR"/>
        </w:rPr>
        <w:t xml:space="preserve"> </w:t>
      </w:r>
      <w:r w:rsidR="00B55AAF">
        <w:rPr>
          <w:rFonts w:eastAsia="맑은 고딕" w:hint="eastAsia"/>
          <w:lang w:eastAsia="ko-KR"/>
        </w:rPr>
        <w:t>레이아웃</w:t>
      </w:r>
      <w:r>
        <w:rPr>
          <w:lang w:eastAsia="ko-KR"/>
        </w:rPr>
        <w:t>:</w:t>
      </w:r>
    </w:p>
    <w:p w14:paraId="7B6C9C9A" w14:textId="7C41C454" w:rsidR="00B55AAF" w:rsidRPr="00B55AAF" w:rsidRDefault="00B215BD">
      <w:pPr>
        <w:rPr>
          <w:rFonts w:eastAsia="맑은 고딕" w:hint="eastAsia"/>
          <w:lang w:eastAsia="ko-KR"/>
        </w:rPr>
      </w:pPr>
      <w:r>
        <w:rPr>
          <w:noProof/>
        </w:rPr>
        <w:drawing>
          <wp:inline distT="0" distB="0" distL="0" distR="0" wp14:anchorId="0AD1E943" wp14:editId="6A67DDED">
            <wp:extent cx="5803533" cy="3301433"/>
            <wp:effectExtent l="0" t="0" r="6985" b="0"/>
            <wp:docPr id="181298284" name="그림 1" descr="텍스트, 스크린샷, 디스플레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8284" name="그림 1" descr="텍스트, 스크린샷, 디스플레이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538" cy="332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9577" w14:textId="267D652D" w:rsidR="0093477A" w:rsidRPr="0093477A" w:rsidRDefault="00BC7B53" w:rsidP="00B215BD">
      <w:pPr>
        <w:pStyle w:val="2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3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역할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분담</w:t>
      </w:r>
    </w:p>
    <w:p w14:paraId="06305EEC" w14:textId="58679192" w:rsidR="00B16273" w:rsidRDefault="00000000">
      <w:pPr>
        <w:rPr>
          <w:rFonts w:hint="eastAsia"/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기획</w:t>
      </w:r>
      <w:r>
        <w:rPr>
          <w:lang w:eastAsia="ko-KR"/>
        </w:rPr>
        <w:t>:</w:t>
      </w:r>
      <w:r w:rsidR="00C031F4"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 w:rsidR="00C031F4">
        <w:rPr>
          <w:rFonts w:ascii="맑은 고딕" w:eastAsia="맑은 고딕" w:hAnsi="맑은 고딕" w:cs="맑은 고딕" w:hint="eastAsia"/>
          <w:lang w:eastAsia="ko-KR"/>
        </w:rPr>
        <w:t>김민재 ,</w:t>
      </w:r>
      <w:proofErr w:type="gramEnd"/>
      <w:r w:rsidR="00C031F4">
        <w:rPr>
          <w:rFonts w:ascii="맑은 고딕" w:eastAsia="맑은 고딕" w:hAnsi="맑은 고딕" w:cs="맑은 고딕" w:hint="eastAsia"/>
          <w:lang w:eastAsia="ko-KR"/>
        </w:rPr>
        <w:t xml:space="preserve"> 문찬우</w:t>
      </w:r>
    </w:p>
    <w:p w14:paraId="08B635F1" w14:textId="6A605F69" w:rsidR="00B16273" w:rsidRPr="00C031F4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디자인</w:t>
      </w:r>
      <w:r>
        <w:rPr>
          <w:lang w:eastAsia="ko-KR"/>
        </w:rPr>
        <w:t>:</w:t>
      </w:r>
      <w:r w:rsidR="00C031F4">
        <w:rPr>
          <w:rFonts w:eastAsia="맑은 고딕" w:hint="eastAsia"/>
          <w:lang w:eastAsia="ko-KR"/>
        </w:rPr>
        <w:t xml:space="preserve"> </w:t>
      </w:r>
      <w:proofErr w:type="gramStart"/>
      <w:r w:rsidR="00C031F4">
        <w:rPr>
          <w:rFonts w:eastAsia="맑은 고딕" w:hint="eastAsia"/>
          <w:lang w:eastAsia="ko-KR"/>
        </w:rPr>
        <w:t>문찬우</w:t>
      </w:r>
      <w:r w:rsidR="00C031F4">
        <w:rPr>
          <w:rFonts w:eastAsia="맑은 고딕" w:hint="eastAsia"/>
          <w:lang w:eastAsia="ko-KR"/>
        </w:rPr>
        <w:t xml:space="preserve"> ,</w:t>
      </w:r>
      <w:proofErr w:type="gramEnd"/>
      <w:r w:rsidR="00C031F4">
        <w:rPr>
          <w:rFonts w:eastAsia="맑은 고딕" w:hint="eastAsia"/>
          <w:lang w:eastAsia="ko-KR"/>
        </w:rPr>
        <w:t xml:space="preserve"> </w:t>
      </w:r>
      <w:r w:rsidR="00C031F4">
        <w:rPr>
          <w:rFonts w:eastAsia="맑은 고딕" w:hint="eastAsia"/>
          <w:lang w:eastAsia="ko-KR"/>
        </w:rPr>
        <w:t>신현석</w:t>
      </w:r>
    </w:p>
    <w:p w14:paraId="275D6C81" w14:textId="51535A0B" w:rsidR="00C031F4" w:rsidRDefault="00000000" w:rsidP="00BC7B53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프론트엔드</w:t>
      </w:r>
      <w:proofErr w:type="spellEnd"/>
      <w:r w:rsidR="00C031F4">
        <w:rPr>
          <w:rFonts w:ascii="맑은 고딕" w:eastAsia="맑은 고딕" w:hAnsi="맑은 고딕" w:cs="맑은 고딕" w:hint="eastAsia"/>
          <w:lang w:eastAsia="ko-KR"/>
        </w:rPr>
        <w:t>(</w:t>
      </w:r>
      <w:proofErr w:type="spellStart"/>
      <w:r w:rsidR="00C031F4">
        <w:rPr>
          <w:rFonts w:ascii="맑은 고딕" w:eastAsia="맑은 고딕" w:hAnsi="맑은 고딕" w:cs="맑은 고딕" w:hint="eastAsia"/>
          <w:lang w:eastAsia="ko-KR"/>
        </w:rPr>
        <w:t>설명부</w:t>
      </w:r>
      <w:proofErr w:type="spellEnd"/>
      <w:r w:rsidR="00C031F4">
        <w:rPr>
          <w:rFonts w:ascii="맑은 고딕" w:eastAsia="맑은 고딕" w:hAnsi="맑은 고딕" w:cs="맑은 고딕" w:hint="eastAsia"/>
          <w:lang w:eastAsia="ko-KR"/>
        </w:rPr>
        <w:t xml:space="preserve"> 구현)</w:t>
      </w:r>
      <w:r>
        <w:rPr>
          <w:lang w:eastAsia="ko-KR"/>
        </w:rPr>
        <w:t>:</w:t>
      </w:r>
      <w:r w:rsidR="00C031F4">
        <w:rPr>
          <w:rFonts w:eastAsia="맑은 고딕" w:hint="eastAsia"/>
          <w:lang w:eastAsia="ko-KR"/>
        </w:rPr>
        <w:t xml:space="preserve"> </w:t>
      </w:r>
      <w:r w:rsidR="00C031F4">
        <w:rPr>
          <w:rFonts w:ascii="맑은 고딕" w:eastAsia="맑은 고딕" w:hAnsi="맑은 고딕" w:cs="맑은 고딕" w:hint="eastAsia"/>
          <w:lang w:eastAsia="ko-KR"/>
        </w:rPr>
        <w:t>신현석</w:t>
      </w:r>
    </w:p>
    <w:p w14:paraId="7CFE3364" w14:textId="29142A0D" w:rsidR="00C031F4" w:rsidRPr="00C031F4" w:rsidRDefault="00C031F4" w:rsidP="00C031F4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프론트엔드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(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버튼부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구현)</w:t>
      </w:r>
      <w:r>
        <w:rPr>
          <w:lang w:eastAsia="ko-KR"/>
        </w:rPr>
        <w:t>:</w:t>
      </w:r>
      <w:r>
        <w:rPr>
          <w:rFonts w:eastAsia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문찬우</w:t>
      </w:r>
    </w:p>
    <w:p w14:paraId="3E4300B9" w14:textId="09D6885D" w:rsidR="00C031F4" w:rsidRPr="00C031F4" w:rsidRDefault="00C031F4" w:rsidP="00C031F4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프론트엔드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렌더링 영역</w:t>
      </w:r>
      <w:r>
        <w:rPr>
          <w:rFonts w:ascii="맑은 고딕" w:eastAsia="맑은 고딕" w:hAnsi="맑은 고딕" w:cs="맑은 고딕" w:hint="eastAsia"/>
          <w:lang w:eastAsia="ko-KR"/>
        </w:rPr>
        <w:t xml:space="preserve"> 구현)</w:t>
      </w:r>
      <w:r>
        <w:rPr>
          <w:lang w:eastAsia="ko-KR"/>
        </w:rPr>
        <w:t>:</w:t>
      </w:r>
      <w:r>
        <w:rPr>
          <w:rFonts w:eastAsia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김민재</w:t>
      </w:r>
    </w:p>
    <w:p w14:paraId="6A6720B4" w14:textId="77777777" w:rsidR="00C031F4" w:rsidRPr="00C031F4" w:rsidRDefault="00C031F4" w:rsidP="00BC7B53">
      <w:pPr>
        <w:rPr>
          <w:rFonts w:ascii="맑은 고딕" w:eastAsia="맑은 고딕" w:hAnsi="맑은 고딕" w:cs="맑은 고딕" w:hint="eastAsia"/>
          <w:lang w:eastAsia="ko-KR"/>
        </w:rPr>
      </w:pPr>
    </w:p>
    <w:p w14:paraId="2E5FCE83" w14:textId="2D3D1ADE" w:rsidR="00B16273" w:rsidRDefault="00BC7B53" w:rsidP="00BC7B53">
      <w:pPr>
        <w:pStyle w:val="21"/>
        <w:rPr>
          <w:lang w:eastAsia="ko-KR"/>
        </w:rPr>
      </w:pPr>
      <w:r>
        <w:rPr>
          <w:rFonts w:eastAsia="맑은 고딕"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기대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향후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</w:t>
      </w:r>
    </w:p>
    <w:p w14:paraId="283D45BD" w14:textId="1000EEB5" w:rsidR="00A16E4A" w:rsidRPr="00A16E4A" w:rsidRDefault="00000000" w:rsidP="00A16E4A">
      <w:pPr>
        <w:rPr>
          <w:rFonts w:eastAsia="맑은 고딕"/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방향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보완점</w:t>
      </w:r>
      <w:r>
        <w:rPr>
          <w:lang w:eastAsia="ko-KR"/>
        </w:rPr>
        <w:t>:</w:t>
      </w:r>
      <w:r w:rsidR="00C031F4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한국에서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과학을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학습하는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학생을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위한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해당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사이트를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구현하여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누구나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쉽게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웹이라는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도구를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통하여</w:t>
      </w:r>
      <w:r w:rsidR="00A16E4A" w:rsidRPr="00A16E4A">
        <w:rPr>
          <w:rFonts w:eastAsia="맑은 고딕" w:hint="eastAsia"/>
          <w:lang w:eastAsia="ko-KR"/>
        </w:rPr>
        <w:t xml:space="preserve"> 3D</w:t>
      </w:r>
      <w:r w:rsidR="00A16E4A" w:rsidRPr="00A16E4A">
        <w:rPr>
          <w:rFonts w:eastAsia="맑은 고딕" w:hint="eastAsia"/>
          <w:lang w:eastAsia="ko-KR"/>
        </w:rPr>
        <w:t>로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렌더링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된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행성과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이에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대한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상세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설명을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볼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수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있는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환경을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제공하였다</w:t>
      </w:r>
      <w:r w:rsidR="00A16E4A" w:rsidRPr="00A16E4A">
        <w:rPr>
          <w:rFonts w:eastAsia="맑은 고딕" w:hint="eastAsia"/>
          <w:lang w:eastAsia="ko-KR"/>
        </w:rPr>
        <w:t xml:space="preserve">. </w:t>
      </w:r>
      <w:r w:rsidR="00A16E4A" w:rsidRPr="00A16E4A">
        <w:rPr>
          <w:rFonts w:eastAsia="맑은 고딕" w:hint="eastAsia"/>
          <w:lang w:eastAsia="ko-KR"/>
        </w:rPr>
        <w:t>이는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수업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중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교사가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해당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웹사이트를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과학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수업의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시각적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보조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자료로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활용할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수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있으며</w:t>
      </w:r>
      <w:r w:rsidR="00A16E4A" w:rsidRPr="00A16E4A">
        <w:rPr>
          <w:rFonts w:eastAsia="맑은 고딕" w:hint="eastAsia"/>
          <w:lang w:eastAsia="ko-KR"/>
        </w:rPr>
        <w:t xml:space="preserve"> QR </w:t>
      </w:r>
      <w:r w:rsidR="00A16E4A" w:rsidRPr="00A16E4A">
        <w:rPr>
          <w:rFonts w:eastAsia="맑은 고딕" w:hint="eastAsia"/>
          <w:lang w:eastAsia="ko-KR"/>
        </w:rPr>
        <w:t>코드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혹은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웹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사이트의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주소를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공유하는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방식으로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학생들이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공간적</w:t>
      </w:r>
      <w:r w:rsidR="00A16E4A" w:rsidRPr="00A16E4A">
        <w:rPr>
          <w:rFonts w:eastAsia="맑은 고딕" w:hint="eastAsia"/>
          <w:lang w:eastAsia="ko-KR"/>
        </w:rPr>
        <w:t xml:space="preserve">, </w:t>
      </w:r>
      <w:r w:rsidR="00A16E4A" w:rsidRPr="00A16E4A">
        <w:rPr>
          <w:rFonts w:eastAsia="맑은 고딕" w:hint="eastAsia"/>
          <w:lang w:eastAsia="ko-KR"/>
        </w:rPr>
        <w:t>시간적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제약에</w:t>
      </w:r>
      <w:r w:rsidR="00A16E4A" w:rsidRPr="00A16E4A">
        <w:rPr>
          <w:rFonts w:eastAsia="맑은 고딕" w:hint="eastAsia"/>
          <w:lang w:eastAsia="ko-KR"/>
        </w:rPr>
        <w:t xml:space="preserve"> </w:t>
      </w:r>
      <w:proofErr w:type="gramStart"/>
      <w:r w:rsidR="00A16E4A" w:rsidRPr="00A16E4A">
        <w:rPr>
          <w:rFonts w:eastAsia="맑은 고딕" w:hint="eastAsia"/>
          <w:lang w:eastAsia="ko-KR"/>
        </w:rPr>
        <w:t>구애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받지</w:t>
      </w:r>
      <w:proofErr w:type="gramEnd"/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않고</w:t>
      </w:r>
      <w:r w:rsidR="00A16E4A" w:rsidRPr="00A16E4A">
        <w:rPr>
          <w:rFonts w:eastAsia="맑은 고딕" w:hint="eastAsia"/>
          <w:lang w:eastAsia="ko-KR"/>
        </w:rPr>
        <w:t xml:space="preserve"> 3D </w:t>
      </w:r>
      <w:r w:rsidR="00A16E4A" w:rsidRPr="00A16E4A">
        <w:rPr>
          <w:rFonts w:eastAsia="맑은 고딕" w:hint="eastAsia"/>
          <w:lang w:eastAsia="ko-KR"/>
        </w:rPr>
        <w:t>그래픽을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통해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태양계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행성의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모습을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실재감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있게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탐구할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수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있다</w:t>
      </w:r>
      <w:r w:rsidR="00A16E4A" w:rsidRPr="00A16E4A">
        <w:rPr>
          <w:rFonts w:eastAsia="맑은 고딕" w:hint="eastAsia"/>
          <w:lang w:eastAsia="ko-KR"/>
        </w:rPr>
        <w:t xml:space="preserve">. </w:t>
      </w:r>
      <w:r w:rsidR="00A16E4A" w:rsidRPr="00A16E4A">
        <w:rPr>
          <w:rFonts w:eastAsia="맑은 고딕" w:hint="eastAsia"/>
          <w:lang w:eastAsia="ko-KR"/>
        </w:rPr>
        <w:t>이는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학생들이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흥미를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잃지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않고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자기주도식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온라인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학습을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진행할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기회를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제공하고</w:t>
      </w:r>
      <w:r w:rsidR="00A16E4A" w:rsidRPr="00A16E4A">
        <w:rPr>
          <w:rFonts w:eastAsia="맑은 고딕" w:hint="eastAsia"/>
          <w:lang w:eastAsia="ko-KR"/>
        </w:rPr>
        <w:t xml:space="preserve">, </w:t>
      </w:r>
      <w:r w:rsidR="00A16E4A" w:rsidRPr="00A16E4A">
        <w:rPr>
          <w:rFonts w:eastAsia="맑은 고딕" w:hint="eastAsia"/>
          <w:lang w:eastAsia="ko-KR"/>
        </w:rPr>
        <w:t>동시에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우주에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대한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실재적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체험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활동의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현실적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대안으로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활용될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수</w:t>
      </w:r>
      <w:r w:rsidR="00A16E4A" w:rsidRPr="00A16E4A">
        <w:rPr>
          <w:rFonts w:eastAsia="맑은 고딕" w:hint="eastAsia"/>
          <w:lang w:eastAsia="ko-KR"/>
        </w:rPr>
        <w:t xml:space="preserve"> </w:t>
      </w:r>
      <w:r w:rsidR="00A16E4A" w:rsidRPr="00A16E4A">
        <w:rPr>
          <w:rFonts w:eastAsia="맑은 고딕" w:hint="eastAsia"/>
          <w:lang w:eastAsia="ko-KR"/>
        </w:rPr>
        <w:t>있다</w:t>
      </w:r>
      <w:r w:rsidR="00A16E4A" w:rsidRPr="00A16E4A">
        <w:rPr>
          <w:rFonts w:eastAsia="맑은 고딕" w:hint="eastAsia"/>
          <w:lang w:eastAsia="ko-KR"/>
        </w:rPr>
        <w:t xml:space="preserve">. </w:t>
      </w:r>
    </w:p>
    <w:p w14:paraId="51A93841" w14:textId="4DB6474D" w:rsidR="00A16E4A" w:rsidRPr="00A16E4A" w:rsidRDefault="00A16E4A" w:rsidP="00A16E4A">
      <w:pPr>
        <w:rPr>
          <w:rFonts w:eastAsia="맑은 고딕"/>
          <w:lang w:eastAsia="ko-KR"/>
        </w:rPr>
      </w:pPr>
      <w:r w:rsidRPr="00A16E4A">
        <w:rPr>
          <w:rFonts w:eastAsia="맑은 고딕" w:hint="eastAsia"/>
          <w:lang w:eastAsia="ko-KR"/>
        </w:rPr>
        <w:t>하지만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아직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사용자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경험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측면에서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향후에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추가할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부분이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많다</w:t>
      </w:r>
      <w:r w:rsidRPr="00A16E4A">
        <w:rPr>
          <w:rFonts w:eastAsia="맑은 고딕" w:hint="eastAsia"/>
          <w:lang w:eastAsia="ko-KR"/>
        </w:rPr>
        <w:t>.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태양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태양계의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행성들을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목표로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계획되어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태양계의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행성의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태양계의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많은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요소를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담지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못하여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사이트에서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부족하다는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예측되어진다</w:t>
      </w:r>
      <w:r>
        <w:rPr>
          <w:rFonts w:eastAsia="맑은 고딕" w:hint="eastAsia"/>
          <w:lang w:eastAsia="ko-KR"/>
        </w:rPr>
        <w:t xml:space="preserve">. 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따라서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향후</w:t>
      </w:r>
      <w:r>
        <w:rPr>
          <w:rFonts w:eastAsia="맑은 고딕" w:hint="eastAsia"/>
          <w:lang w:eastAsia="ko-KR"/>
        </w:rPr>
        <w:t>에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이러한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부분을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보완해야</w:t>
      </w:r>
      <w:r w:rsidRPr="00A16E4A">
        <w:rPr>
          <w:rFonts w:eastAsia="맑은 고딕" w:hint="eastAsia"/>
          <w:lang w:eastAsia="ko-KR"/>
        </w:rPr>
        <w:t xml:space="preserve"> </w:t>
      </w:r>
      <w:r w:rsidRPr="00A16E4A">
        <w:rPr>
          <w:rFonts w:eastAsia="맑은 고딕" w:hint="eastAsia"/>
          <w:lang w:eastAsia="ko-KR"/>
        </w:rPr>
        <w:t>한다</w:t>
      </w:r>
      <w:r w:rsidRPr="00A16E4A">
        <w:rPr>
          <w:rFonts w:eastAsia="맑은 고딕" w:hint="eastAsia"/>
          <w:lang w:eastAsia="ko-KR"/>
        </w:rPr>
        <w:t>.</w:t>
      </w:r>
    </w:p>
    <w:p w14:paraId="2C824897" w14:textId="63DFF239" w:rsidR="00B16273" w:rsidRPr="00C031F4" w:rsidRDefault="00B16273">
      <w:pPr>
        <w:rPr>
          <w:rFonts w:eastAsia="맑은 고딕" w:hint="eastAsia"/>
          <w:lang w:eastAsia="ko-KR"/>
        </w:rPr>
      </w:pPr>
    </w:p>
    <w:sectPr w:rsidR="00B16273" w:rsidRPr="00C031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476656">
    <w:abstractNumId w:val="8"/>
  </w:num>
  <w:num w:numId="2" w16cid:durableId="1973056320">
    <w:abstractNumId w:val="6"/>
  </w:num>
  <w:num w:numId="3" w16cid:durableId="68382278">
    <w:abstractNumId w:val="5"/>
  </w:num>
  <w:num w:numId="4" w16cid:durableId="432088563">
    <w:abstractNumId w:val="4"/>
  </w:num>
  <w:num w:numId="5" w16cid:durableId="394595281">
    <w:abstractNumId w:val="7"/>
  </w:num>
  <w:num w:numId="6" w16cid:durableId="1471677599">
    <w:abstractNumId w:val="3"/>
  </w:num>
  <w:num w:numId="7" w16cid:durableId="527648216">
    <w:abstractNumId w:val="2"/>
  </w:num>
  <w:num w:numId="8" w16cid:durableId="1817451961">
    <w:abstractNumId w:val="1"/>
  </w:num>
  <w:num w:numId="9" w16cid:durableId="98411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D9D"/>
    <w:rsid w:val="0029639D"/>
    <w:rsid w:val="00311F67"/>
    <w:rsid w:val="00326F90"/>
    <w:rsid w:val="0093477A"/>
    <w:rsid w:val="00A16E4A"/>
    <w:rsid w:val="00AA1D8D"/>
    <w:rsid w:val="00B16273"/>
    <w:rsid w:val="00B215BD"/>
    <w:rsid w:val="00B47730"/>
    <w:rsid w:val="00B55AAF"/>
    <w:rsid w:val="00BC3892"/>
    <w:rsid w:val="00BC7B53"/>
    <w:rsid w:val="00C031F4"/>
    <w:rsid w:val="00CB0664"/>
    <w:rsid w:val="00E810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8C5F7"/>
  <w14:defaultImageDpi w14:val="300"/>
  <w15:docId w15:val="{E6D6FC4C-427F-407B-ADD2-BA689D65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김민재</cp:lastModifiedBy>
  <cp:revision>2</cp:revision>
  <dcterms:created xsi:type="dcterms:W3CDTF">2025-05-12T08:08:00Z</dcterms:created>
  <dcterms:modified xsi:type="dcterms:W3CDTF">2025-05-12T08:08:00Z</dcterms:modified>
  <cp:category/>
</cp:coreProperties>
</file>